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Document Title</w:t>
      </w:r>
    </w:p>
    <w:p>
      <w:pPr>
        <w:pStyle w:val="Normal"/>
        <w:rPr/>
      </w:pPr>
      <w:r>
        <w:rPr>
          <w:i/>
        </w:rPr>
        <w:t>The Department of Justice charges Mr. [[name]] for [[violation]].</w:t>
      </w:r>
    </w:p>
    <w:p>
      <w:pPr>
        <w:pStyle w:val="Normal"/>
        <w:numPr>
          <w:ilvl w:val="0"/>
          <w:numId w:val="1"/>
        </w:numPr>
        <w:rPr/>
      </w:pPr>
      <w:r>
        <w:rPr>
          <w:i/>
        </w:rPr>
        <w:t>This</w:t>
      </w:r>
    </w:p>
    <w:p>
      <w:pPr>
        <w:pStyle w:val="Normal"/>
        <w:numPr>
          <w:ilvl w:val="0"/>
          <w:numId w:val="1"/>
        </w:numPr>
        <w:rPr/>
      </w:pPr>
      <w:r>
        <w:rPr>
          <w:i/>
        </w:rPr>
        <w:t>is</w:t>
      </w:r>
    </w:p>
    <w:p>
      <w:pPr>
        <w:pStyle w:val="Normal"/>
        <w:numPr>
          <w:ilvl w:val="0"/>
          <w:numId w:val="1"/>
        </w:numPr>
        <w:rPr/>
      </w:pPr>
      <w:r>
        <w:rPr>
          <w:i/>
        </w:rPr>
        <w:t xml:space="preserve">a </w:t>
      </w:r>
    </w:p>
    <w:p>
      <w:pPr>
        <w:pStyle w:val="Normal"/>
        <w:numPr>
          <w:ilvl w:val="0"/>
          <w:numId w:val="1"/>
        </w:numPr>
        <w:rPr/>
      </w:pPr>
      <w:r>
        <w:rPr>
          <w:i/>
        </w:rPr>
        <w:t>list</w:t>
      </w:r>
    </w:p>
    <w:p>
      <w:pPr>
        <w:pStyle w:val="Normal"/>
        <w:numPr>
          <w:ilvl w:val="0"/>
          <w:numId w:val="1"/>
        </w:numPr>
        <w:rPr/>
      </w:pPr>
      <w:r>
        <w:rPr>
          <w:i/>
        </w:rPr>
        <w:t xml:space="preserve">[[pronoun]] is not actually a criminal. This is just a demo. </w:t>
      </w:r>
    </w:p>
    <w:tbl>
      <w:tblPr>
        <w:tblW w:w="86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Qty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Id</w:t>
            </w:r>
          </w:p>
        </w:tc>
        <w:tc>
          <w:tcPr>
            <w:tcW w:w="288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Desc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LibreOffice/5.1.4.2$Linux_X86_64 LibreOffice_project/10m0$Build-2</Application>
  <Pages>1</Pages>
  <Words>34</Words>
  <Characters>145</Characters>
  <CharactersWithSpaces>166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2017-02-03T21:50:34Z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